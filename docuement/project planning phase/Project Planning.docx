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4EB6" w14:textId="77777777" w:rsidR="00720026" w:rsidRDefault="00720026" w:rsidP="00720026">
      <w:pPr>
        <w:pStyle w:val="Title"/>
        <w:jc w:val="both"/>
        <w:rPr>
          <w:color w:val="000000" w:themeColor="text1"/>
          <w:sz w:val="32"/>
          <w:szCs w:val="32"/>
        </w:rPr>
      </w:pPr>
      <w:r>
        <w:t>Sprint Planning Table – Sustainable Smart City Assistant</w:t>
      </w:r>
      <w:r w:rsidRPr="00720026">
        <w:rPr>
          <w:color w:val="000000" w:themeColor="text1"/>
          <w:sz w:val="32"/>
          <w:szCs w:val="32"/>
        </w:rPr>
        <w:t xml:space="preserve"> </w:t>
      </w:r>
    </w:p>
    <w:p w14:paraId="158885BA" w14:textId="77777777" w:rsidR="00720026" w:rsidRPr="00242F8A" w:rsidRDefault="00720026" w:rsidP="00720026">
      <w:pPr>
        <w:spacing w:after="160" w:line="259" w:lineRule="auto"/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7F237CA0" w14:textId="2BD08BE8" w:rsidR="00720026" w:rsidRPr="00720026" w:rsidRDefault="00720026" w:rsidP="00720026">
      <w:pPr>
        <w:rPr>
          <w:sz w:val="28"/>
          <w:szCs w:val="28"/>
        </w:rPr>
      </w:pPr>
      <w:r w:rsidRPr="00242F8A">
        <w:rPr>
          <w:sz w:val="28"/>
          <w:szCs w:val="28"/>
        </w:rPr>
        <w:t xml:space="preserve">Project Name: </w:t>
      </w:r>
      <w:r w:rsidRPr="00242F8A">
        <w:rPr>
          <w:rFonts w:eastAsiaTheme="minorHAnsi"/>
          <w:sz w:val="28"/>
          <w:szCs w:val="28"/>
        </w:rPr>
        <w:t>Sustainable Smart City Assistant Using IBM Granite LLM</w:t>
      </w:r>
    </w:p>
    <w:p w14:paraId="46DA669C" w14:textId="0D77225F" w:rsidR="00720026" w:rsidRPr="00720026" w:rsidRDefault="00720026" w:rsidP="00720026">
      <w:pPr>
        <w:pStyle w:val="Title"/>
        <w:jc w:val="both"/>
        <w:rPr>
          <w:color w:val="000000" w:themeColor="text1"/>
          <w:sz w:val="32"/>
          <w:szCs w:val="32"/>
        </w:rPr>
      </w:pPr>
      <w:r w:rsidRPr="00720026">
        <w:rPr>
          <w:color w:val="000000" w:themeColor="text1"/>
          <w:sz w:val="32"/>
          <w:szCs w:val="32"/>
        </w:rPr>
        <w:t>Product Backlog, Sprint Schedule, and Estimation (4 Marks)</w:t>
      </w:r>
    </w:p>
    <w:p w14:paraId="39B7F22F" w14:textId="4AF14EBF" w:rsidR="00F31841" w:rsidRDefault="00F31841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655"/>
        <w:gridCol w:w="1071"/>
        <w:gridCol w:w="1657"/>
        <w:gridCol w:w="951"/>
        <w:gridCol w:w="1072"/>
        <w:gridCol w:w="1234"/>
      </w:tblGrid>
      <w:tr w:rsidR="00F31841" w14:paraId="365BC67E" w14:textId="77777777" w:rsidTr="00720026">
        <w:tc>
          <w:tcPr>
            <w:tcW w:w="1055" w:type="dxa"/>
          </w:tcPr>
          <w:p w14:paraId="60D2CEE9" w14:textId="77777777" w:rsidR="00F31841" w:rsidRDefault="00000000">
            <w:r>
              <w:t>Sprint</w:t>
            </w:r>
          </w:p>
        </w:tc>
        <w:tc>
          <w:tcPr>
            <w:tcW w:w="1655" w:type="dxa"/>
          </w:tcPr>
          <w:p w14:paraId="1258B8AF" w14:textId="77777777" w:rsidR="00F31841" w:rsidRDefault="00000000">
            <w:r>
              <w:t>Functional Requirement (Epic)</w:t>
            </w:r>
          </w:p>
        </w:tc>
        <w:tc>
          <w:tcPr>
            <w:tcW w:w="1114" w:type="dxa"/>
          </w:tcPr>
          <w:p w14:paraId="70B1C499" w14:textId="77777777" w:rsidR="00F31841" w:rsidRDefault="00000000">
            <w:r>
              <w:t>User Story Number</w:t>
            </w:r>
          </w:p>
        </w:tc>
        <w:tc>
          <w:tcPr>
            <w:tcW w:w="1657" w:type="dxa"/>
          </w:tcPr>
          <w:p w14:paraId="6ED0162B" w14:textId="77777777" w:rsidR="00F31841" w:rsidRDefault="00000000">
            <w:r>
              <w:t>User Story / Task</w:t>
            </w:r>
          </w:p>
        </w:tc>
        <w:tc>
          <w:tcPr>
            <w:tcW w:w="1026" w:type="dxa"/>
          </w:tcPr>
          <w:p w14:paraId="3FEF61BD" w14:textId="77777777" w:rsidR="00F31841" w:rsidRDefault="00000000">
            <w:r>
              <w:t>Story Points</w:t>
            </w:r>
          </w:p>
        </w:tc>
        <w:tc>
          <w:tcPr>
            <w:tcW w:w="1115" w:type="dxa"/>
          </w:tcPr>
          <w:p w14:paraId="5D855BB6" w14:textId="77777777" w:rsidR="00F31841" w:rsidRDefault="00000000">
            <w:r>
              <w:t>Priority</w:t>
            </w:r>
          </w:p>
        </w:tc>
        <w:tc>
          <w:tcPr>
            <w:tcW w:w="1234" w:type="dxa"/>
          </w:tcPr>
          <w:p w14:paraId="601C3CF7" w14:textId="77777777" w:rsidR="00F31841" w:rsidRDefault="00000000">
            <w:r>
              <w:t>Team Members</w:t>
            </w:r>
          </w:p>
        </w:tc>
      </w:tr>
      <w:tr w:rsidR="00F31841" w14:paraId="1AFE5A31" w14:textId="77777777" w:rsidTr="00720026">
        <w:tc>
          <w:tcPr>
            <w:tcW w:w="1055" w:type="dxa"/>
          </w:tcPr>
          <w:p w14:paraId="79DAA5CA" w14:textId="77777777" w:rsidR="00F31841" w:rsidRDefault="00000000">
            <w:r>
              <w:t>Sprint-1</w:t>
            </w:r>
          </w:p>
        </w:tc>
        <w:tc>
          <w:tcPr>
            <w:tcW w:w="1655" w:type="dxa"/>
          </w:tcPr>
          <w:p w14:paraId="5417244D" w14:textId="77777777" w:rsidR="00F31841" w:rsidRDefault="00000000">
            <w:r>
              <w:t>User Authentication</w:t>
            </w:r>
          </w:p>
        </w:tc>
        <w:tc>
          <w:tcPr>
            <w:tcW w:w="1114" w:type="dxa"/>
          </w:tcPr>
          <w:p w14:paraId="16D889CC" w14:textId="77777777" w:rsidR="00F31841" w:rsidRDefault="00000000">
            <w:r>
              <w:t>USN-1</w:t>
            </w:r>
          </w:p>
        </w:tc>
        <w:tc>
          <w:tcPr>
            <w:tcW w:w="1657" w:type="dxa"/>
          </w:tcPr>
          <w:p w14:paraId="0C2B1933" w14:textId="77777777" w:rsidR="00F31841" w:rsidRDefault="00000000">
            <w:r>
              <w:t>As a user, I can register using email and password</w:t>
            </w:r>
          </w:p>
        </w:tc>
        <w:tc>
          <w:tcPr>
            <w:tcW w:w="1026" w:type="dxa"/>
          </w:tcPr>
          <w:p w14:paraId="6C7274F1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7DFD4353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780CB811" w14:textId="60FB734B" w:rsidR="00F31841" w:rsidRDefault="00720026">
            <w:r>
              <w:t>Divija</w:t>
            </w:r>
          </w:p>
        </w:tc>
      </w:tr>
      <w:tr w:rsidR="00F31841" w14:paraId="0B2855DA" w14:textId="77777777" w:rsidTr="00720026">
        <w:tc>
          <w:tcPr>
            <w:tcW w:w="1055" w:type="dxa"/>
          </w:tcPr>
          <w:p w14:paraId="2AD6C093" w14:textId="77777777" w:rsidR="00F31841" w:rsidRDefault="00000000">
            <w:r>
              <w:t>Sprint-1</w:t>
            </w:r>
          </w:p>
        </w:tc>
        <w:tc>
          <w:tcPr>
            <w:tcW w:w="1655" w:type="dxa"/>
          </w:tcPr>
          <w:p w14:paraId="0BA698C7" w14:textId="77777777" w:rsidR="00F31841" w:rsidRDefault="00000000">
            <w:r>
              <w:t>User Authentication</w:t>
            </w:r>
          </w:p>
        </w:tc>
        <w:tc>
          <w:tcPr>
            <w:tcW w:w="1114" w:type="dxa"/>
          </w:tcPr>
          <w:p w14:paraId="113FC7D0" w14:textId="77777777" w:rsidR="00F31841" w:rsidRDefault="00000000">
            <w:r>
              <w:t>USN-2</w:t>
            </w:r>
          </w:p>
        </w:tc>
        <w:tc>
          <w:tcPr>
            <w:tcW w:w="1657" w:type="dxa"/>
          </w:tcPr>
          <w:p w14:paraId="56E12EE8" w14:textId="77777777" w:rsidR="00F31841" w:rsidRDefault="00000000">
            <w:r>
              <w:t>As a user, I can login using email and password</w:t>
            </w:r>
          </w:p>
        </w:tc>
        <w:tc>
          <w:tcPr>
            <w:tcW w:w="1026" w:type="dxa"/>
          </w:tcPr>
          <w:p w14:paraId="17D16AE7" w14:textId="77777777" w:rsidR="00F31841" w:rsidRDefault="00000000">
            <w:r>
              <w:t>1</w:t>
            </w:r>
          </w:p>
        </w:tc>
        <w:tc>
          <w:tcPr>
            <w:tcW w:w="1115" w:type="dxa"/>
          </w:tcPr>
          <w:p w14:paraId="57FED39E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66093AF9" w14:textId="2A4761A0" w:rsidR="00F31841" w:rsidRDefault="00720026">
            <w:r>
              <w:t>Divija</w:t>
            </w:r>
          </w:p>
        </w:tc>
      </w:tr>
      <w:tr w:rsidR="00F31841" w14:paraId="0368A907" w14:textId="77777777" w:rsidTr="00720026">
        <w:tc>
          <w:tcPr>
            <w:tcW w:w="1055" w:type="dxa"/>
          </w:tcPr>
          <w:p w14:paraId="2572352F" w14:textId="77777777" w:rsidR="00F31841" w:rsidRDefault="00000000">
            <w:r>
              <w:t>Sprint-1</w:t>
            </w:r>
          </w:p>
        </w:tc>
        <w:tc>
          <w:tcPr>
            <w:tcW w:w="1655" w:type="dxa"/>
          </w:tcPr>
          <w:p w14:paraId="296F0D43" w14:textId="77777777" w:rsidR="00F31841" w:rsidRDefault="00000000">
            <w:r>
              <w:t>User Authentication (OAuth)</w:t>
            </w:r>
          </w:p>
        </w:tc>
        <w:tc>
          <w:tcPr>
            <w:tcW w:w="1114" w:type="dxa"/>
          </w:tcPr>
          <w:p w14:paraId="245C9E3B" w14:textId="77777777" w:rsidR="00F31841" w:rsidRDefault="00000000">
            <w:r>
              <w:t>USN-3</w:t>
            </w:r>
          </w:p>
        </w:tc>
        <w:tc>
          <w:tcPr>
            <w:tcW w:w="1657" w:type="dxa"/>
          </w:tcPr>
          <w:p w14:paraId="102EFD93" w14:textId="77777777" w:rsidR="00F31841" w:rsidRDefault="00000000">
            <w:r>
              <w:t>As a user, I can login/register using Google OAuth</w:t>
            </w:r>
          </w:p>
        </w:tc>
        <w:tc>
          <w:tcPr>
            <w:tcW w:w="1026" w:type="dxa"/>
          </w:tcPr>
          <w:p w14:paraId="75C2B675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49DEA056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7CB9EA91" w14:textId="5F31B09D" w:rsidR="00F31841" w:rsidRDefault="00720026">
            <w:r>
              <w:t>Meenakshi</w:t>
            </w:r>
          </w:p>
        </w:tc>
      </w:tr>
      <w:tr w:rsidR="00F31841" w14:paraId="3211CE60" w14:textId="77777777" w:rsidTr="00720026">
        <w:tc>
          <w:tcPr>
            <w:tcW w:w="1055" w:type="dxa"/>
          </w:tcPr>
          <w:p w14:paraId="612917D4" w14:textId="77777777" w:rsidR="00F31841" w:rsidRDefault="00000000">
            <w:r>
              <w:t>Sprint-1</w:t>
            </w:r>
          </w:p>
        </w:tc>
        <w:tc>
          <w:tcPr>
            <w:tcW w:w="1655" w:type="dxa"/>
          </w:tcPr>
          <w:p w14:paraId="00841941" w14:textId="77777777" w:rsidR="00F31841" w:rsidRDefault="00000000">
            <w:r>
              <w:t>Role Management</w:t>
            </w:r>
          </w:p>
        </w:tc>
        <w:tc>
          <w:tcPr>
            <w:tcW w:w="1114" w:type="dxa"/>
          </w:tcPr>
          <w:p w14:paraId="66C9820A" w14:textId="77777777" w:rsidR="00F31841" w:rsidRDefault="00000000">
            <w:r>
              <w:t>USN-4</w:t>
            </w:r>
          </w:p>
        </w:tc>
        <w:tc>
          <w:tcPr>
            <w:tcW w:w="1657" w:type="dxa"/>
          </w:tcPr>
          <w:p w14:paraId="5B8EB903" w14:textId="77777777" w:rsidR="00F31841" w:rsidRDefault="00000000">
            <w:r>
              <w:t>After login, I can select role as 'Citizen' or 'Administrator'</w:t>
            </w:r>
          </w:p>
        </w:tc>
        <w:tc>
          <w:tcPr>
            <w:tcW w:w="1026" w:type="dxa"/>
          </w:tcPr>
          <w:p w14:paraId="0D5C854E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3172B350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1855E3D3" w14:textId="1C4181C8" w:rsidR="00F31841" w:rsidRDefault="00720026">
            <w:r>
              <w:t>Meenakshi</w:t>
            </w:r>
          </w:p>
        </w:tc>
      </w:tr>
      <w:tr w:rsidR="00F31841" w14:paraId="50CCD36A" w14:textId="77777777" w:rsidTr="00720026">
        <w:tc>
          <w:tcPr>
            <w:tcW w:w="1055" w:type="dxa"/>
          </w:tcPr>
          <w:p w14:paraId="7026FF9B" w14:textId="77777777" w:rsidR="00F31841" w:rsidRDefault="00000000">
            <w:r>
              <w:t>Sprint-2</w:t>
            </w:r>
          </w:p>
        </w:tc>
        <w:tc>
          <w:tcPr>
            <w:tcW w:w="1655" w:type="dxa"/>
          </w:tcPr>
          <w:p w14:paraId="2328C922" w14:textId="77777777" w:rsidR="00F31841" w:rsidRDefault="00000000">
            <w:r>
              <w:t>Policy Summarization</w:t>
            </w:r>
          </w:p>
        </w:tc>
        <w:tc>
          <w:tcPr>
            <w:tcW w:w="1114" w:type="dxa"/>
          </w:tcPr>
          <w:p w14:paraId="6EB8DF83" w14:textId="77777777" w:rsidR="00F31841" w:rsidRDefault="00000000">
            <w:r>
              <w:t>USN-5</w:t>
            </w:r>
          </w:p>
        </w:tc>
        <w:tc>
          <w:tcPr>
            <w:tcW w:w="1657" w:type="dxa"/>
          </w:tcPr>
          <w:p w14:paraId="45638D57" w14:textId="77777777" w:rsidR="00F31841" w:rsidRDefault="00000000">
            <w:r>
              <w:t>As a user, I can upload a policy document and receive a summary via AI</w:t>
            </w:r>
          </w:p>
        </w:tc>
        <w:tc>
          <w:tcPr>
            <w:tcW w:w="1026" w:type="dxa"/>
          </w:tcPr>
          <w:p w14:paraId="17321A0D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781E1739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356DCFE2" w14:textId="4A05EDBC" w:rsidR="00F31841" w:rsidRDefault="00720026">
            <w:r>
              <w:t>Pavan</w:t>
            </w:r>
          </w:p>
        </w:tc>
      </w:tr>
      <w:tr w:rsidR="00F31841" w14:paraId="1FFD017A" w14:textId="77777777" w:rsidTr="00720026">
        <w:tc>
          <w:tcPr>
            <w:tcW w:w="1055" w:type="dxa"/>
          </w:tcPr>
          <w:p w14:paraId="5CD759D4" w14:textId="77777777" w:rsidR="00F31841" w:rsidRDefault="00000000">
            <w:r>
              <w:t>Sprint-2</w:t>
            </w:r>
          </w:p>
        </w:tc>
        <w:tc>
          <w:tcPr>
            <w:tcW w:w="1655" w:type="dxa"/>
          </w:tcPr>
          <w:p w14:paraId="4C9E0F6E" w14:textId="77777777" w:rsidR="00F31841" w:rsidRDefault="00000000">
            <w:r>
              <w:t>Citizen Feedback</w:t>
            </w:r>
          </w:p>
        </w:tc>
        <w:tc>
          <w:tcPr>
            <w:tcW w:w="1114" w:type="dxa"/>
          </w:tcPr>
          <w:p w14:paraId="66C2BAA3" w14:textId="77777777" w:rsidR="00F31841" w:rsidRDefault="00000000">
            <w:r>
              <w:t>USN-6</w:t>
            </w:r>
          </w:p>
        </w:tc>
        <w:tc>
          <w:tcPr>
            <w:tcW w:w="1657" w:type="dxa"/>
          </w:tcPr>
          <w:p w14:paraId="577EEA96" w14:textId="77777777" w:rsidR="00F31841" w:rsidRDefault="00000000">
            <w:r>
              <w:t>As a citizen, I can submit feedback or complaints through a form</w:t>
            </w:r>
          </w:p>
        </w:tc>
        <w:tc>
          <w:tcPr>
            <w:tcW w:w="1026" w:type="dxa"/>
          </w:tcPr>
          <w:p w14:paraId="3AFA617F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327B1948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3785B852" w14:textId="77777777" w:rsidR="00F31841" w:rsidRDefault="00000000">
            <w:r>
              <w:t>Harshitha</w:t>
            </w:r>
          </w:p>
        </w:tc>
      </w:tr>
      <w:tr w:rsidR="00F31841" w14:paraId="66BBE0E8" w14:textId="77777777" w:rsidTr="00720026">
        <w:tc>
          <w:tcPr>
            <w:tcW w:w="1055" w:type="dxa"/>
          </w:tcPr>
          <w:p w14:paraId="482E5713" w14:textId="77777777" w:rsidR="00F31841" w:rsidRDefault="00000000">
            <w:r>
              <w:t>Sprint-2</w:t>
            </w:r>
          </w:p>
        </w:tc>
        <w:tc>
          <w:tcPr>
            <w:tcW w:w="1655" w:type="dxa"/>
          </w:tcPr>
          <w:p w14:paraId="34CF3EC2" w14:textId="77777777" w:rsidR="00F31841" w:rsidRDefault="00000000">
            <w:r>
              <w:t>Feedback Analysis</w:t>
            </w:r>
          </w:p>
        </w:tc>
        <w:tc>
          <w:tcPr>
            <w:tcW w:w="1114" w:type="dxa"/>
          </w:tcPr>
          <w:p w14:paraId="0DA75D90" w14:textId="77777777" w:rsidR="00F31841" w:rsidRDefault="00000000">
            <w:r>
              <w:t>USN-7</w:t>
            </w:r>
          </w:p>
        </w:tc>
        <w:tc>
          <w:tcPr>
            <w:tcW w:w="1657" w:type="dxa"/>
          </w:tcPr>
          <w:p w14:paraId="68BD22EB" w14:textId="77777777" w:rsidR="00F31841" w:rsidRDefault="00000000">
            <w:r>
              <w:t xml:space="preserve">As an admin, I can view analyzed </w:t>
            </w:r>
            <w:r>
              <w:lastRenderedPageBreak/>
              <w:t>citizen feedback with sentiment classification</w:t>
            </w:r>
          </w:p>
        </w:tc>
        <w:tc>
          <w:tcPr>
            <w:tcW w:w="1026" w:type="dxa"/>
          </w:tcPr>
          <w:p w14:paraId="3AF187C2" w14:textId="77777777" w:rsidR="00F31841" w:rsidRDefault="00000000">
            <w:r>
              <w:lastRenderedPageBreak/>
              <w:t>3</w:t>
            </w:r>
          </w:p>
        </w:tc>
        <w:tc>
          <w:tcPr>
            <w:tcW w:w="1115" w:type="dxa"/>
          </w:tcPr>
          <w:p w14:paraId="5EF1F704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039E309E" w14:textId="77777777" w:rsidR="00F31841" w:rsidRDefault="00000000">
            <w:r>
              <w:t>Harshitha</w:t>
            </w:r>
          </w:p>
        </w:tc>
      </w:tr>
      <w:tr w:rsidR="00F31841" w14:paraId="213A8A3D" w14:textId="77777777" w:rsidTr="00720026">
        <w:tc>
          <w:tcPr>
            <w:tcW w:w="1055" w:type="dxa"/>
          </w:tcPr>
          <w:p w14:paraId="50B0175F" w14:textId="77777777" w:rsidR="00F31841" w:rsidRDefault="00000000">
            <w:r>
              <w:t>Sprint-3</w:t>
            </w:r>
          </w:p>
        </w:tc>
        <w:tc>
          <w:tcPr>
            <w:tcW w:w="1655" w:type="dxa"/>
          </w:tcPr>
          <w:p w14:paraId="0E7D715B" w14:textId="77777777" w:rsidR="00F31841" w:rsidRDefault="00000000">
            <w:r>
              <w:t>Eco Tips Generator</w:t>
            </w:r>
          </w:p>
        </w:tc>
        <w:tc>
          <w:tcPr>
            <w:tcW w:w="1114" w:type="dxa"/>
          </w:tcPr>
          <w:p w14:paraId="7D725B5D" w14:textId="77777777" w:rsidR="00F31841" w:rsidRDefault="00000000">
            <w:r>
              <w:t>USN-8</w:t>
            </w:r>
          </w:p>
        </w:tc>
        <w:tc>
          <w:tcPr>
            <w:tcW w:w="1657" w:type="dxa"/>
          </w:tcPr>
          <w:p w14:paraId="2727FE8A" w14:textId="77777777" w:rsidR="00F31841" w:rsidRDefault="00000000">
            <w:r>
              <w:t>As a citizen, I can receive daily eco tips personalized to my role or location</w:t>
            </w:r>
          </w:p>
        </w:tc>
        <w:tc>
          <w:tcPr>
            <w:tcW w:w="1026" w:type="dxa"/>
          </w:tcPr>
          <w:p w14:paraId="445CC26F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359BEF0C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3A2E6737" w14:textId="45C80105" w:rsidR="00F31841" w:rsidRDefault="00720026">
            <w:r>
              <w:t>Pavan</w:t>
            </w:r>
          </w:p>
        </w:tc>
      </w:tr>
      <w:tr w:rsidR="00F31841" w14:paraId="0DC7EFDA" w14:textId="77777777" w:rsidTr="00720026">
        <w:tc>
          <w:tcPr>
            <w:tcW w:w="1055" w:type="dxa"/>
          </w:tcPr>
          <w:p w14:paraId="5DD61728" w14:textId="77777777" w:rsidR="00F31841" w:rsidRDefault="00000000">
            <w:r>
              <w:t>Sprint-3</w:t>
            </w:r>
          </w:p>
        </w:tc>
        <w:tc>
          <w:tcPr>
            <w:tcW w:w="1655" w:type="dxa"/>
          </w:tcPr>
          <w:p w14:paraId="794340EE" w14:textId="77777777" w:rsidR="00F31841" w:rsidRDefault="00000000">
            <w:r>
              <w:t>KPI Forecasting</w:t>
            </w:r>
          </w:p>
        </w:tc>
        <w:tc>
          <w:tcPr>
            <w:tcW w:w="1114" w:type="dxa"/>
          </w:tcPr>
          <w:p w14:paraId="241EDDC7" w14:textId="77777777" w:rsidR="00F31841" w:rsidRDefault="00000000">
            <w:r>
              <w:t>USN-9</w:t>
            </w:r>
          </w:p>
        </w:tc>
        <w:tc>
          <w:tcPr>
            <w:tcW w:w="1657" w:type="dxa"/>
          </w:tcPr>
          <w:p w14:paraId="4F2EE3BF" w14:textId="77777777" w:rsidR="00F31841" w:rsidRDefault="00000000">
            <w:r>
              <w:t>As an admin, I can view KPI forecasts using visual charts and graphs</w:t>
            </w:r>
          </w:p>
        </w:tc>
        <w:tc>
          <w:tcPr>
            <w:tcW w:w="1026" w:type="dxa"/>
          </w:tcPr>
          <w:p w14:paraId="54E40907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4B3B27EF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3777E639" w14:textId="034E8069" w:rsidR="00F31841" w:rsidRDefault="00720026">
            <w:r>
              <w:t>Divija</w:t>
            </w:r>
          </w:p>
        </w:tc>
      </w:tr>
      <w:tr w:rsidR="00F31841" w14:paraId="270C1DC0" w14:textId="77777777" w:rsidTr="00720026">
        <w:tc>
          <w:tcPr>
            <w:tcW w:w="1055" w:type="dxa"/>
          </w:tcPr>
          <w:p w14:paraId="4A493B30" w14:textId="77777777" w:rsidR="00F31841" w:rsidRDefault="00000000">
            <w:r>
              <w:t>Sprint-3</w:t>
            </w:r>
          </w:p>
        </w:tc>
        <w:tc>
          <w:tcPr>
            <w:tcW w:w="1655" w:type="dxa"/>
          </w:tcPr>
          <w:p w14:paraId="767074BB" w14:textId="77777777" w:rsidR="00F31841" w:rsidRDefault="00000000">
            <w:r>
              <w:t>Data Visualization</w:t>
            </w:r>
          </w:p>
        </w:tc>
        <w:tc>
          <w:tcPr>
            <w:tcW w:w="1114" w:type="dxa"/>
          </w:tcPr>
          <w:p w14:paraId="533B1109" w14:textId="77777777" w:rsidR="00F31841" w:rsidRDefault="00000000">
            <w:r>
              <w:t>USN-10</w:t>
            </w:r>
          </w:p>
        </w:tc>
        <w:tc>
          <w:tcPr>
            <w:tcW w:w="1657" w:type="dxa"/>
          </w:tcPr>
          <w:p w14:paraId="1C095DB7" w14:textId="77777777" w:rsidR="00F31841" w:rsidRDefault="00000000">
            <w:r>
              <w:t>As an admin, I can track trends using real-time KPI visualizations</w:t>
            </w:r>
          </w:p>
        </w:tc>
        <w:tc>
          <w:tcPr>
            <w:tcW w:w="1026" w:type="dxa"/>
          </w:tcPr>
          <w:p w14:paraId="2E5CE7FC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3D3C725C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52FBF5A8" w14:textId="2553B419" w:rsidR="00F31841" w:rsidRDefault="00720026">
            <w:r>
              <w:t>Meenakshi</w:t>
            </w:r>
          </w:p>
        </w:tc>
      </w:tr>
      <w:tr w:rsidR="00F31841" w14:paraId="2ABCFCA3" w14:textId="77777777" w:rsidTr="00720026">
        <w:tc>
          <w:tcPr>
            <w:tcW w:w="1055" w:type="dxa"/>
          </w:tcPr>
          <w:p w14:paraId="16DE21EC" w14:textId="77777777" w:rsidR="00F31841" w:rsidRDefault="00000000">
            <w:r>
              <w:t>Sprint-4</w:t>
            </w:r>
          </w:p>
        </w:tc>
        <w:tc>
          <w:tcPr>
            <w:tcW w:w="1655" w:type="dxa"/>
          </w:tcPr>
          <w:p w14:paraId="62C82609" w14:textId="77777777" w:rsidR="00F31841" w:rsidRDefault="00000000">
            <w:r>
              <w:t>Anomaly Detection</w:t>
            </w:r>
          </w:p>
        </w:tc>
        <w:tc>
          <w:tcPr>
            <w:tcW w:w="1114" w:type="dxa"/>
          </w:tcPr>
          <w:p w14:paraId="3368162A" w14:textId="77777777" w:rsidR="00F31841" w:rsidRDefault="00000000">
            <w:r>
              <w:t>USN-11</w:t>
            </w:r>
          </w:p>
        </w:tc>
        <w:tc>
          <w:tcPr>
            <w:tcW w:w="1657" w:type="dxa"/>
          </w:tcPr>
          <w:p w14:paraId="3B271C81" w14:textId="77777777" w:rsidR="00F31841" w:rsidRDefault="00000000">
            <w:r>
              <w:t>As an admin, I can receive alerts for unusual activity in city data (e.g., traffic, energy usage)</w:t>
            </w:r>
          </w:p>
        </w:tc>
        <w:tc>
          <w:tcPr>
            <w:tcW w:w="1026" w:type="dxa"/>
          </w:tcPr>
          <w:p w14:paraId="667D5322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70EB2A1F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08BBE140" w14:textId="78DEAB53" w:rsidR="00F31841" w:rsidRDefault="00720026">
            <w:r>
              <w:t>Pavan</w:t>
            </w:r>
          </w:p>
        </w:tc>
      </w:tr>
      <w:tr w:rsidR="00F31841" w14:paraId="70D92E9E" w14:textId="77777777" w:rsidTr="00720026">
        <w:tc>
          <w:tcPr>
            <w:tcW w:w="1055" w:type="dxa"/>
          </w:tcPr>
          <w:p w14:paraId="2F34CF62" w14:textId="77777777" w:rsidR="00F31841" w:rsidRDefault="00000000">
            <w:r>
              <w:t>Sprint-4</w:t>
            </w:r>
          </w:p>
        </w:tc>
        <w:tc>
          <w:tcPr>
            <w:tcW w:w="1655" w:type="dxa"/>
          </w:tcPr>
          <w:p w14:paraId="1804B819" w14:textId="77777777" w:rsidR="00F31841" w:rsidRDefault="00000000">
            <w:r>
              <w:t>Admin Dashboard</w:t>
            </w:r>
          </w:p>
        </w:tc>
        <w:tc>
          <w:tcPr>
            <w:tcW w:w="1114" w:type="dxa"/>
          </w:tcPr>
          <w:p w14:paraId="0817543A" w14:textId="77777777" w:rsidR="00F31841" w:rsidRDefault="00000000">
            <w:r>
              <w:t>USN-12</w:t>
            </w:r>
          </w:p>
        </w:tc>
        <w:tc>
          <w:tcPr>
            <w:tcW w:w="1657" w:type="dxa"/>
          </w:tcPr>
          <w:p w14:paraId="0206F0F1" w14:textId="77777777" w:rsidR="00F31841" w:rsidRDefault="00000000">
            <w:r>
              <w:t>As an administrator, I can manage citizen feedback, view KPIs, and summarize policy insights</w:t>
            </w:r>
          </w:p>
        </w:tc>
        <w:tc>
          <w:tcPr>
            <w:tcW w:w="1026" w:type="dxa"/>
          </w:tcPr>
          <w:p w14:paraId="5F56060C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0232D28E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72C4540B" w14:textId="77777777" w:rsidR="00F31841" w:rsidRDefault="00000000">
            <w:r>
              <w:t>Harshitha</w:t>
            </w:r>
          </w:p>
        </w:tc>
      </w:tr>
      <w:tr w:rsidR="00F31841" w14:paraId="624E190A" w14:textId="77777777" w:rsidTr="00720026">
        <w:tc>
          <w:tcPr>
            <w:tcW w:w="1055" w:type="dxa"/>
          </w:tcPr>
          <w:p w14:paraId="56DE67A5" w14:textId="77777777" w:rsidR="00F31841" w:rsidRDefault="00000000">
            <w:r>
              <w:t>Sprint-5</w:t>
            </w:r>
          </w:p>
        </w:tc>
        <w:tc>
          <w:tcPr>
            <w:tcW w:w="1655" w:type="dxa"/>
          </w:tcPr>
          <w:p w14:paraId="2D3B15B6" w14:textId="77777777" w:rsidR="00F31841" w:rsidRDefault="00000000">
            <w:r>
              <w:t>AI Chat Assistant</w:t>
            </w:r>
          </w:p>
        </w:tc>
        <w:tc>
          <w:tcPr>
            <w:tcW w:w="1114" w:type="dxa"/>
          </w:tcPr>
          <w:p w14:paraId="4EBCA8C1" w14:textId="77777777" w:rsidR="00F31841" w:rsidRDefault="00000000">
            <w:r>
              <w:t>USN-13</w:t>
            </w:r>
          </w:p>
        </w:tc>
        <w:tc>
          <w:tcPr>
            <w:tcW w:w="1657" w:type="dxa"/>
          </w:tcPr>
          <w:p w14:paraId="36A2D273" w14:textId="77777777" w:rsidR="00F31841" w:rsidRDefault="00000000">
            <w:r>
              <w:t>As a user, I can ask city-related queries via a natural language interface</w:t>
            </w:r>
          </w:p>
        </w:tc>
        <w:tc>
          <w:tcPr>
            <w:tcW w:w="1026" w:type="dxa"/>
          </w:tcPr>
          <w:p w14:paraId="1F70538E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334236E5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0E40AD89" w14:textId="186E6645" w:rsidR="00F31841" w:rsidRDefault="00720026">
            <w:r>
              <w:t>Meenakshi</w:t>
            </w:r>
          </w:p>
        </w:tc>
      </w:tr>
      <w:tr w:rsidR="00F31841" w14:paraId="645B1B1B" w14:textId="77777777" w:rsidTr="00720026">
        <w:tc>
          <w:tcPr>
            <w:tcW w:w="1055" w:type="dxa"/>
          </w:tcPr>
          <w:p w14:paraId="69237E48" w14:textId="77777777" w:rsidR="00F31841" w:rsidRDefault="00000000">
            <w:r>
              <w:t>Sprint-5</w:t>
            </w:r>
          </w:p>
        </w:tc>
        <w:tc>
          <w:tcPr>
            <w:tcW w:w="1655" w:type="dxa"/>
          </w:tcPr>
          <w:p w14:paraId="11B06E58" w14:textId="77777777" w:rsidR="00F31841" w:rsidRDefault="00000000">
            <w:r>
              <w:t>Chat Backend Integration</w:t>
            </w:r>
          </w:p>
        </w:tc>
        <w:tc>
          <w:tcPr>
            <w:tcW w:w="1114" w:type="dxa"/>
          </w:tcPr>
          <w:p w14:paraId="3885E5CF" w14:textId="77777777" w:rsidR="00F31841" w:rsidRDefault="00000000">
            <w:r>
              <w:t>USN-14</w:t>
            </w:r>
          </w:p>
        </w:tc>
        <w:tc>
          <w:tcPr>
            <w:tcW w:w="1657" w:type="dxa"/>
          </w:tcPr>
          <w:p w14:paraId="03CE06C0" w14:textId="77777777" w:rsidR="00F31841" w:rsidRDefault="00000000">
            <w:r>
              <w:t>As a developer, I can connect the chat UI to backend services (Granite, Pinecone)</w:t>
            </w:r>
          </w:p>
        </w:tc>
        <w:tc>
          <w:tcPr>
            <w:tcW w:w="1026" w:type="dxa"/>
          </w:tcPr>
          <w:p w14:paraId="11E5B158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33D13C49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7D0282A6" w14:textId="730225AA" w:rsidR="00F31841" w:rsidRDefault="00720026">
            <w:r>
              <w:t>Divija</w:t>
            </w:r>
          </w:p>
        </w:tc>
      </w:tr>
      <w:tr w:rsidR="00F31841" w14:paraId="6CE2BB4D" w14:textId="77777777" w:rsidTr="00720026">
        <w:tc>
          <w:tcPr>
            <w:tcW w:w="1055" w:type="dxa"/>
          </w:tcPr>
          <w:p w14:paraId="162BBDF1" w14:textId="77777777" w:rsidR="00F31841" w:rsidRDefault="00000000">
            <w:r>
              <w:t>Sprint-5</w:t>
            </w:r>
          </w:p>
        </w:tc>
        <w:tc>
          <w:tcPr>
            <w:tcW w:w="1655" w:type="dxa"/>
          </w:tcPr>
          <w:p w14:paraId="272285F1" w14:textId="77777777" w:rsidR="00F31841" w:rsidRDefault="00000000">
            <w:r>
              <w:t>Error Handling &amp; Routing</w:t>
            </w:r>
          </w:p>
        </w:tc>
        <w:tc>
          <w:tcPr>
            <w:tcW w:w="1114" w:type="dxa"/>
          </w:tcPr>
          <w:p w14:paraId="72793BA6" w14:textId="77777777" w:rsidR="00F31841" w:rsidRDefault="00000000">
            <w:r>
              <w:t>USN-15</w:t>
            </w:r>
          </w:p>
        </w:tc>
        <w:tc>
          <w:tcPr>
            <w:tcW w:w="1657" w:type="dxa"/>
          </w:tcPr>
          <w:p w14:paraId="2FF24BFD" w14:textId="77777777" w:rsidR="00F31841" w:rsidRDefault="00000000">
            <w:r>
              <w:t>As a user, I can be redirected to correct modules based on role and get appropriate error messages</w:t>
            </w:r>
          </w:p>
        </w:tc>
        <w:tc>
          <w:tcPr>
            <w:tcW w:w="1026" w:type="dxa"/>
          </w:tcPr>
          <w:p w14:paraId="7D59E5F9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7CD88314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19299FC3" w14:textId="77777777" w:rsidR="00F31841" w:rsidRDefault="00000000">
            <w:r>
              <w:t>Harshitha</w:t>
            </w:r>
          </w:p>
        </w:tc>
      </w:tr>
      <w:tr w:rsidR="00720026" w14:paraId="4078A395" w14:textId="77777777" w:rsidTr="00720026">
        <w:tc>
          <w:tcPr>
            <w:tcW w:w="1055" w:type="dxa"/>
          </w:tcPr>
          <w:p w14:paraId="4D250D25" w14:textId="77777777" w:rsidR="00720026" w:rsidRDefault="00720026"/>
        </w:tc>
        <w:tc>
          <w:tcPr>
            <w:tcW w:w="1655" w:type="dxa"/>
          </w:tcPr>
          <w:p w14:paraId="217630DD" w14:textId="77777777" w:rsidR="00720026" w:rsidRDefault="00720026"/>
        </w:tc>
        <w:tc>
          <w:tcPr>
            <w:tcW w:w="1114" w:type="dxa"/>
          </w:tcPr>
          <w:p w14:paraId="4E3D61C1" w14:textId="77777777" w:rsidR="00720026" w:rsidRDefault="00720026"/>
        </w:tc>
        <w:tc>
          <w:tcPr>
            <w:tcW w:w="1657" w:type="dxa"/>
          </w:tcPr>
          <w:p w14:paraId="23DC104B" w14:textId="77777777" w:rsidR="00720026" w:rsidRDefault="00720026"/>
        </w:tc>
        <w:tc>
          <w:tcPr>
            <w:tcW w:w="1026" w:type="dxa"/>
          </w:tcPr>
          <w:p w14:paraId="4C69C54B" w14:textId="77777777" w:rsidR="00720026" w:rsidRDefault="00720026"/>
        </w:tc>
        <w:tc>
          <w:tcPr>
            <w:tcW w:w="1115" w:type="dxa"/>
          </w:tcPr>
          <w:p w14:paraId="10C2A2FE" w14:textId="77777777" w:rsidR="00720026" w:rsidRDefault="00720026"/>
        </w:tc>
        <w:tc>
          <w:tcPr>
            <w:tcW w:w="1234" w:type="dxa"/>
          </w:tcPr>
          <w:p w14:paraId="15F3AE76" w14:textId="77777777" w:rsidR="00720026" w:rsidRDefault="00720026"/>
        </w:tc>
      </w:tr>
    </w:tbl>
    <w:p w14:paraId="51387368" w14:textId="77777777" w:rsidR="00000000" w:rsidRDefault="00000000"/>
    <w:p w14:paraId="215527D7" w14:textId="7D13926C" w:rsidR="00720026" w:rsidRDefault="00720026" w:rsidP="00720026">
      <w:pPr>
        <w:jc w:val="center"/>
      </w:pPr>
      <w:r w:rsidRPr="00720026">
        <w:t>Project Tracker, Velocity &amp; Burndown Chart (4 Marks)</w:t>
      </w:r>
    </w:p>
    <w:p w14:paraId="0B752F45" w14:textId="3C19AC1B" w:rsidR="00720026" w:rsidRDefault="00720026" w:rsidP="00720026">
      <w:pPr>
        <w:jc w:val="center"/>
      </w:pPr>
      <w:r>
        <w:rPr>
          <w:noProof/>
        </w:rPr>
        <w:drawing>
          <wp:inline distT="0" distB="0" distL="0" distR="0" wp14:anchorId="3FEC6266" wp14:editId="4ABC499F">
            <wp:extent cx="5486400" cy="1579245"/>
            <wp:effectExtent l="0" t="0" r="0" b="1905"/>
            <wp:docPr id="122460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08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A1CF" w14:textId="77777777" w:rsidR="00720026" w:rsidRDefault="00720026" w:rsidP="00720026">
      <w:pPr>
        <w:jc w:val="center"/>
      </w:pPr>
    </w:p>
    <w:p w14:paraId="36E22373" w14:textId="77777777" w:rsidR="00720026" w:rsidRPr="00720026" w:rsidRDefault="00720026" w:rsidP="00720026">
      <w:pPr>
        <w:rPr>
          <w:b/>
          <w:bCs/>
          <w:lang w:val="en-IN"/>
        </w:rPr>
      </w:pPr>
      <w:r w:rsidRPr="00720026">
        <w:rPr>
          <w:b/>
          <w:bCs/>
          <w:lang w:val="en-IN"/>
        </w:rPr>
        <w:t>Velocity</w:t>
      </w:r>
    </w:p>
    <w:p w14:paraId="1C76C114" w14:textId="77777777" w:rsidR="00720026" w:rsidRPr="00720026" w:rsidRDefault="00720026" w:rsidP="00720026">
      <w:pPr>
        <w:rPr>
          <w:lang w:val="en-IN"/>
        </w:rPr>
      </w:pPr>
      <w:r w:rsidRPr="00720026">
        <w:rPr>
          <w:b/>
          <w:bCs/>
          <w:lang w:val="en-IN"/>
        </w:rPr>
        <w:t>Team Average Velocity (AV):</w:t>
      </w:r>
      <w:r w:rsidRPr="00720026">
        <w:rPr>
          <w:lang w:val="en-IN"/>
        </w:rPr>
        <w:br/>
      </w:r>
      <w:r w:rsidRPr="00720026">
        <w:rPr>
          <w:rFonts w:ascii="Segoe UI Emoji" w:hAnsi="Segoe UI Emoji" w:cs="Segoe UI Emoji"/>
          <w:lang w:val="en-IN"/>
        </w:rPr>
        <w:t>✅</w:t>
      </w:r>
      <w:r w:rsidRPr="00720026">
        <w:rPr>
          <w:lang w:val="en-IN"/>
        </w:rPr>
        <w:t xml:space="preserve"> 22 story points over 3 completed sprints (6 days)</w:t>
      </w:r>
      <w:r w:rsidRPr="00720026">
        <w:rPr>
          <w:lang w:val="en-IN"/>
        </w:rPr>
        <w:br/>
      </w:r>
      <w:r w:rsidRPr="00720026">
        <w:rPr>
          <w:rFonts w:ascii="Segoe UI Emoji" w:hAnsi="Segoe UI Emoji" w:cs="Segoe UI Emoji"/>
          <w:lang w:val="en-IN"/>
        </w:rPr>
        <w:t>✅</w:t>
      </w:r>
      <w:r w:rsidRPr="00720026">
        <w:rPr>
          <w:lang w:val="en-IN"/>
        </w:rPr>
        <w:t xml:space="preserve"> </w:t>
      </w:r>
      <w:r w:rsidRPr="00720026">
        <w:rPr>
          <w:b/>
          <w:bCs/>
          <w:lang w:val="en-IN"/>
        </w:rPr>
        <w:t>AV = 22 ÷ 6 = ~3.66 story points/day</w:t>
      </w:r>
    </w:p>
    <w:p w14:paraId="751E8755" w14:textId="77777777" w:rsidR="00720026" w:rsidRPr="00720026" w:rsidRDefault="00720026" w:rsidP="00720026">
      <w:pPr>
        <w:jc w:val="center"/>
      </w:pPr>
    </w:p>
    <w:sectPr w:rsidR="00720026" w:rsidRPr="00720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117264">
    <w:abstractNumId w:val="8"/>
  </w:num>
  <w:num w:numId="2" w16cid:durableId="1051080650">
    <w:abstractNumId w:val="6"/>
  </w:num>
  <w:num w:numId="3" w16cid:durableId="1067798301">
    <w:abstractNumId w:val="5"/>
  </w:num>
  <w:num w:numId="4" w16cid:durableId="1700934430">
    <w:abstractNumId w:val="4"/>
  </w:num>
  <w:num w:numId="5" w16cid:durableId="343553502">
    <w:abstractNumId w:val="7"/>
  </w:num>
  <w:num w:numId="6" w16cid:durableId="722022974">
    <w:abstractNumId w:val="3"/>
  </w:num>
  <w:num w:numId="7" w16cid:durableId="937717063">
    <w:abstractNumId w:val="2"/>
  </w:num>
  <w:num w:numId="8" w16cid:durableId="787087480">
    <w:abstractNumId w:val="1"/>
  </w:num>
  <w:num w:numId="9" w16cid:durableId="73616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0EE4"/>
    <w:rsid w:val="00720026"/>
    <w:rsid w:val="00AA1D8D"/>
    <w:rsid w:val="00B47730"/>
    <w:rsid w:val="00CB0664"/>
    <w:rsid w:val="00F31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DF03F"/>
  <w14:defaultImageDpi w14:val="300"/>
  <w15:docId w15:val="{3A0F8FF8-F577-49F8-AFEC-4A30F9AC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mounikaravali vundemodalu</cp:lastModifiedBy>
  <cp:revision>2</cp:revision>
  <dcterms:created xsi:type="dcterms:W3CDTF">2025-06-29T10:07:00Z</dcterms:created>
  <dcterms:modified xsi:type="dcterms:W3CDTF">2025-06-29T10:07:00Z</dcterms:modified>
  <cp:category/>
</cp:coreProperties>
</file>